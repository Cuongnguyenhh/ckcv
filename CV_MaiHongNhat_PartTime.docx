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ỨNG TUYỂN VỊ TRÍ LÀM VIỆC BÁN THỜI GIAN</w:t>
      </w:r>
    </w:p>
    <w:p>
      <w:pPr>
        <w:pStyle w:val="Heading2"/>
      </w:pPr>
      <w:r>
        <w:t>THÔNG TIN CÁ NHÂN</w:t>
      </w:r>
    </w:p>
    <w:p>
      <w:r>
        <w:br/>
        <w:t>Họ tên: Mai Hồng Nhật</w:t>
        <w:br/>
        <w:t>Giới tính: Nam</w:t>
        <w:br/>
        <w:t>Ngày sinh: 01/12/2006</w:t>
        <w:br/>
        <w:t>Điện thoại: 0978 789 480</w:t>
        <w:br/>
        <w:t>Email: maihongnhat112200@gmail.com</w:t>
        <w:br/>
        <w:t>Địa chỉ: 106C đường Liên Huyện, Tỉnh Bình Dương</w:t>
        <w:br/>
        <w:t>Phương tiện: Có xe máy cá nhân</w:t>
        <w:br/>
      </w:r>
    </w:p>
    <w:p>
      <w:pPr>
        <w:pStyle w:val="Heading2"/>
      </w:pPr>
      <w:r>
        <w:t>TRÌNH ĐỘ HỌC VẤN</w:t>
      </w:r>
    </w:p>
    <w:p>
      <w:r>
        <w:br/>
        <w:t>Trường: Đại học Giao thông Vận tải TP.HCM</w:t>
        <w:br/>
        <w:t>Ngành: Mạng máy tính và Truyền thông dữ liệu</w:t>
        <w:br/>
        <w:t>Hiện trạng: Sinh viên năm nhất</w:t>
        <w:br/>
      </w:r>
    </w:p>
    <w:p>
      <w:pPr>
        <w:pStyle w:val="Heading2"/>
      </w:pPr>
      <w:r>
        <w:t>KINH NGHIỆM LÀM VIỆC</w:t>
      </w:r>
    </w:p>
    <w:p>
      <w:r>
        <w:t>Chưa có kinh nghiệm chính thức</w:t>
      </w:r>
    </w:p>
    <w:p>
      <w:pPr>
        <w:pStyle w:val="Heading2"/>
      </w:pPr>
      <w:r>
        <w:t>KỸ NĂNG</w:t>
      </w:r>
    </w:p>
    <w:p>
      <w:r>
        <w:br/>
        <w:t>- Giao tiếp tốt, thân thiện, dễ hòa nhập với môi trường mới</w:t>
        <w:br/>
        <w:t>- Kỹ năng làm việc nhóm và hợp tác với người khác</w:t>
        <w:br/>
        <w:t>- Kỹ năng quản lý thời gian và sắp xếp công việc hợp lý</w:t>
        <w:br/>
        <w:t>- Tinh thần trách nhiệm và thái độ nghiêm túc trong công việc</w:t>
        <w:br/>
      </w:r>
    </w:p>
    <w:p>
      <w:pPr>
        <w:pStyle w:val="Heading2"/>
      </w:pPr>
      <w:r>
        <w:t>MỤC TIÊU NGHỀ NGHIỆP</w:t>
      </w:r>
    </w:p>
    <w:p>
      <w:r>
        <w:br/>
        <w:t>- Tìm công việc bán thời gian để tăng thu nhập và tích lũy kinh nghiệm</w:t>
        <w:br/>
        <w:t>- Mong muốn làm việc trong môi trường năng động, học hỏi kỹ năng mềm và giao tiếp</w:t>
        <w:br/>
        <w:t>- Góp phần hoàn thành tốt công việc được giao và phát triển bản thân</w:t>
        <w:br/>
      </w:r>
    </w:p>
    <w:p>
      <w:pPr>
        <w:pStyle w:val="Heading2"/>
      </w:pPr>
      <w:r>
        <w:t>THỜI GIAN LÀM VIỆC</w:t>
      </w:r>
    </w:p>
    <w:p>
      <w:r>
        <w:br/>
        <w:t>- Linh hoạt buổi tối và cuối tuần</w:t>
        <w:br/>
        <w:t>- Có thể di chuyển trong khu vực Bình Dương và TP.HCM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