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53FD8A" w14:textId="6043AD91" w:rsidR="00556235" w:rsidRPr="004949D6" w:rsidRDefault="00000000">
      <w:pPr>
        <w:pStyle w:val="Heading1"/>
        <w:jc w:val="center"/>
        <w:rPr>
          <w:rFonts w:ascii="Times New Roman" w:hAnsi="Times New Roman" w:cs="Times New Roman"/>
          <w:sz w:val="44"/>
          <w:szCs w:val="44"/>
        </w:rPr>
      </w:pPr>
      <w:r w:rsidRPr="004949D6">
        <w:rPr>
          <w:rFonts w:ascii="Times New Roman" w:hAnsi="Times New Roman" w:cs="Times New Roman"/>
          <w:sz w:val="44"/>
          <w:szCs w:val="44"/>
        </w:rPr>
        <w:t xml:space="preserve">CV </w:t>
      </w:r>
    </w:p>
    <w:p w14:paraId="4332656F" w14:textId="77777777" w:rsidR="00556235" w:rsidRPr="004949D6" w:rsidRDefault="00000000">
      <w:pPr>
        <w:rPr>
          <w:rFonts w:ascii="Times New Roman" w:hAnsi="Times New Roman" w:cs="Times New Roman"/>
        </w:rPr>
      </w:pPr>
      <w:r w:rsidRPr="004949D6">
        <w:rPr>
          <w:rFonts w:ascii="Times New Roman" w:hAnsi="Times New Roman" w:cs="Times New Roman"/>
          <w:b/>
          <w:sz w:val="24"/>
        </w:rPr>
        <w:t>1. Thông tin cá nhân</w:t>
      </w:r>
    </w:p>
    <w:p w14:paraId="7F6A260B" w14:textId="77777777" w:rsidR="00556235" w:rsidRPr="004949D6" w:rsidRDefault="00000000">
      <w:pPr>
        <w:rPr>
          <w:rFonts w:ascii="Times New Roman" w:hAnsi="Times New Roman" w:cs="Times New Roman"/>
        </w:rPr>
      </w:pPr>
      <w:r w:rsidRPr="004949D6">
        <w:rPr>
          <w:rFonts w:ascii="Times New Roman" w:hAnsi="Times New Roman" w:cs="Times New Roman"/>
          <w:sz w:val="24"/>
        </w:rPr>
        <w:t>Họ và tên: Nguyễn Hoài Thương</w:t>
      </w:r>
    </w:p>
    <w:p w14:paraId="26426238" w14:textId="77777777" w:rsidR="00556235" w:rsidRPr="004949D6" w:rsidRDefault="00000000">
      <w:pPr>
        <w:rPr>
          <w:rFonts w:ascii="Times New Roman" w:hAnsi="Times New Roman" w:cs="Times New Roman"/>
        </w:rPr>
      </w:pPr>
      <w:r w:rsidRPr="004949D6">
        <w:rPr>
          <w:rFonts w:ascii="Times New Roman" w:hAnsi="Times New Roman" w:cs="Times New Roman"/>
          <w:sz w:val="24"/>
        </w:rPr>
        <w:t>Ngày sinh: 29/09/2006</w:t>
      </w:r>
    </w:p>
    <w:p w14:paraId="5BBEB950" w14:textId="77777777" w:rsidR="00556235" w:rsidRPr="004949D6" w:rsidRDefault="00000000">
      <w:pPr>
        <w:rPr>
          <w:rFonts w:ascii="Times New Roman" w:hAnsi="Times New Roman" w:cs="Times New Roman"/>
        </w:rPr>
      </w:pPr>
      <w:r w:rsidRPr="004949D6">
        <w:rPr>
          <w:rFonts w:ascii="Times New Roman" w:hAnsi="Times New Roman" w:cs="Times New Roman"/>
          <w:sz w:val="24"/>
        </w:rPr>
        <w:t>Giới tính: Nam</w:t>
      </w:r>
    </w:p>
    <w:p w14:paraId="3ED80A07" w14:textId="28CB09AC" w:rsidR="00556235" w:rsidRPr="004949D6" w:rsidRDefault="00000000">
      <w:pPr>
        <w:rPr>
          <w:rFonts w:ascii="Times New Roman" w:hAnsi="Times New Roman" w:cs="Times New Roman"/>
          <w:lang w:val="vi-VN"/>
        </w:rPr>
      </w:pPr>
      <w:r w:rsidRPr="004949D6">
        <w:rPr>
          <w:rFonts w:ascii="Times New Roman" w:hAnsi="Times New Roman" w:cs="Times New Roman"/>
          <w:sz w:val="24"/>
        </w:rPr>
        <w:t xml:space="preserve">Số điện thoại: </w:t>
      </w:r>
      <w:r w:rsidR="004949D6" w:rsidRPr="004949D6">
        <w:rPr>
          <w:rFonts w:ascii="Times New Roman" w:hAnsi="Times New Roman" w:cs="Times New Roman"/>
          <w:sz w:val="24"/>
        </w:rPr>
        <w:t>0947434380</w:t>
      </w:r>
    </w:p>
    <w:p w14:paraId="010591D4" w14:textId="64B38E10" w:rsidR="00556235" w:rsidRPr="004949D6" w:rsidRDefault="00000000">
      <w:pPr>
        <w:rPr>
          <w:rFonts w:ascii="Times New Roman" w:hAnsi="Times New Roman" w:cs="Times New Roman"/>
        </w:rPr>
      </w:pPr>
      <w:r w:rsidRPr="004949D6">
        <w:rPr>
          <w:rFonts w:ascii="Times New Roman" w:hAnsi="Times New Roman" w:cs="Times New Roman"/>
          <w:sz w:val="24"/>
        </w:rPr>
        <w:t xml:space="preserve">Email: </w:t>
      </w:r>
      <w:r w:rsidR="004949D6">
        <w:rPr>
          <w:rFonts w:ascii="Times New Roman" w:hAnsi="Times New Roman" w:cs="Times New Roman"/>
          <w:sz w:val="24"/>
        </w:rPr>
        <w:t>hoaituongn093</w:t>
      </w:r>
      <w:r w:rsidRPr="004949D6">
        <w:rPr>
          <w:rFonts w:ascii="Times New Roman" w:hAnsi="Times New Roman" w:cs="Times New Roman"/>
          <w:sz w:val="24"/>
        </w:rPr>
        <w:t>@gmail.com</w:t>
      </w:r>
    </w:p>
    <w:p w14:paraId="4DB818FA" w14:textId="77777777" w:rsidR="00556235" w:rsidRPr="004949D6" w:rsidRDefault="00000000">
      <w:pPr>
        <w:rPr>
          <w:rFonts w:ascii="Times New Roman" w:hAnsi="Times New Roman" w:cs="Times New Roman"/>
        </w:rPr>
      </w:pPr>
      <w:r w:rsidRPr="004949D6">
        <w:rPr>
          <w:rFonts w:ascii="Times New Roman" w:hAnsi="Times New Roman" w:cs="Times New Roman"/>
          <w:sz w:val="24"/>
        </w:rPr>
        <w:t>Địa chỉ: 124 Nguyễn Sơn, Phú Thọ Hoà, Tân Phú, TP. HCM</w:t>
      </w:r>
    </w:p>
    <w:p w14:paraId="2AA31A0C" w14:textId="77777777" w:rsidR="00556235" w:rsidRPr="004949D6" w:rsidRDefault="00000000">
      <w:pPr>
        <w:rPr>
          <w:rFonts w:ascii="Times New Roman" w:hAnsi="Times New Roman" w:cs="Times New Roman"/>
        </w:rPr>
      </w:pPr>
      <w:r w:rsidRPr="004949D6">
        <w:rPr>
          <w:rFonts w:ascii="Times New Roman" w:hAnsi="Times New Roman" w:cs="Times New Roman"/>
          <w:sz w:val="24"/>
        </w:rPr>
        <w:t>Tình trạng: Sinh viên – Đại học Công Thương TP.HCM</w:t>
      </w:r>
    </w:p>
    <w:p w14:paraId="4E2AFA87" w14:textId="77777777" w:rsidR="00556235" w:rsidRPr="004949D6" w:rsidRDefault="00000000">
      <w:pPr>
        <w:rPr>
          <w:rFonts w:ascii="Times New Roman" w:hAnsi="Times New Roman" w:cs="Times New Roman"/>
        </w:rPr>
      </w:pPr>
      <w:r w:rsidRPr="004949D6">
        <w:rPr>
          <w:rFonts w:ascii="Times New Roman" w:hAnsi="Times New Roman" w:cs="Times New Roman"/>
          <w:b/>
          <w:sz w:val="24"/>
        </w:rPr>
        <w:br/>
        <w:t>2. Mục tiêu nghề nghiệp</w:t>
      </w:r>
    </w:p>
    <w:p w14:paraId="61D9E169" w14:textId="77777777" w:rsidR="00556235" w:rsidRPr="004949D6" w:rsidRDefault="00000000">
      <w:pPr>
        <w:rPr>
          <w:rFonts w:ascii="Times New Roman" w:hAnsi="Times New Roman" w:cs="Times New Roman"/>
        </w:rPr>
      </w:pPr>
      <w:r w:rsidRPr="004949D6">
        <w:rPr>
          <w:rFonts w:ascii="Times New Roman" w:hAnsi="Times New Roman" w:cs="Times New Roman"/>
          <w:sz w:val="24"/>
        </w:rPr>
        <w:t>Tôi mong muốn được làm việc tại Circle K để rèn luyện kỹ năng giao tiếp, làm việc nhóm và phục vụ khách hàng. Là sinh viên năng động, tôi tin rằng mình có thể học hỏi nhanh và làm việc hiệu quả, góp phần mang đến trải nghiệm tốt cho khách hàng.</w:t>
      </w:r>
    </w:p>
    <w:p w14:paraId="7EA96736" w14:textId="77777777" w:rsidR="00556235" w:rsidRPr="004949D6" w:rsidRDefault="00000000">
      <w:pPr>
        <w:rPr>
          <w:rFonts w:ascii="Times New Roman" w:hAnsi="Times New Roman" w:cs="Times New Roman"/>
        </w:rPr>
      </w:pPr>
      <w:r w:rsidRPr="004949D6">
        <w:rPr>
          <w:rFonts w:ascii="Times New Roman" w:hAnsi="Times New Roman" w:cs="Times New Roman"/>
          <w:b/>
          <w:sz w:val="24"/>
        </w:rPr>
        <w:br/>
        <w:t>3. Trình độ học vấn</w:t>
      </w:r>
    </w:p>
    <w:p w14:paraId="43E97C4D" w14:textId="77777777" w:rsidR="00556235" w:rsidRPr="004949D6" w:rsidRDefault="00000000">
      <w:pPr>
        <w:rPr>
          <w:rFonts w:ascii="Times New Roman" w:hAnsi="Times New Roman" w:cs="Times New Roman"/>
        </w:rPr>
      </w:pPr>
      <w:r w:rsidRPr="004949D6">
        <w:rPr>
          <w:rFonts w:ascii="Times New Roman" w:hAnsi="Times New Roman" w:cs="Times New Roman"/>
          <w:sz w:val="24"/>
        </w:rPr>
        <w:t>Trường: Đại học Công Thương TP. HCM</w:t>
      </w:r>
    </w:p>
    <w:p w14:paraId="6F526F36" w14:textId="0754542C" w:rsidR="00556235" w:rsidRPr="004949D6" w:rsidRDefault="00000000">
      <w:pPr>
        <w:rPr>
          <w:rFonts w:ascii="Times New Roman" w:hAnsi="Times New Roman" w:cs="Times New Roman"/>
          <w:lang w:val="vi-VN"/>
        </w:rPr>
      </w:pPr>
      <w:r w:rsidRPr="004949D6">
        <w:rPr>
          <w:rFonts w:ascii="Times New Roman" w:hAnsi="Times New Roman" w:cs="Times New Roman"/>
          <w:sz w:val="24"/>
        </w:rPr>
        <w:t xml:space="preserve">Ngành học: </w:t>
      </w:r>
      <w:r w:rsidR="004949D6" w:rsidRPr="004949D6">
        <w:rPr>
          <w:rFonts w:ascii="Times New Roman" w:hAnsi="Times New Roman" w:cs="Times New Roman"/>
          <w:sz w:val="24"/>
          <w:lang w:val="vi-VN"/>
        </w:rPr>
        <w:t xml:space="preserve"> Cơ Điện Tử</w:t>
      </w:r>
    </w:p>
    <w:p w14:paraId="48815145" w14:textId="77777777" w:rsidR="00556235" w:rsidRPr="004949D6" w:rsidRDefault="00000000">
      <w:pPr>
        <w:rPr>
          <w:rFonts w:ascii="Times New Roman" w:hAnsi="Times New Roman" w:cs="Times New Roman"/>
        </w:rPr>
      </w:pPr>
      <w:r w:rsidRPr="004949D6">
        <w:rPr>
          <w:rFonts w:ascii="Times New Roman" w:hAnsi="Times New Roman" w:cs="Times New Roman"/>
          <w:sz w:val="24"/>
        </w:rPr>
        <w:t>Thời gian: 2024 – nay</w:t>
      </w:r>
    </w:p>
    <w:p w14:paraId="24179837" w14:textId="77777777" w:rsidR="00556235" w:rsidRPr="004949D6" w:rsidRDefault="00000000">
      <w:pPr>
        <w:rPr>
          <w:rFonts w:ascii="Times New Roman" w:hAnsi="Times New Roman" w:cs="Times New Roman"/>
        </w:rPr>
      </w:pPr>
      <w:r w:rsidRPr="004949D6">
        <w:rPr>
          <w:rFonts w:ascii="Times New Roman" w:hAnsi="Times New Roman" w:cs="Times New Roman"/>
          <w:b/>
          <w:sz w:val="24"/>
        </w:rPr>
        <w:br/>
        <w:t>4. Kinh nghiệm làm việc</w:t>
      </w:r>
    </w:p>
    <w:p w14:paraId="383728C8" w14:textId="77777777" w:rsidR="00556235" w:rsidRPr="004949D6" w:rsidRDefault="00000000">
      <w:pPr>
        <w:rPr>
          <w:rFonts w:ascii="Times New Roman" w:hAnsi="Times New Roman" w:cs="Times New Roman"/>
        </w:rPr>
      </w:pPr>
      <w:r w:rsidRPr="004949D6">
        <w:rPr>
          <w:rFonts w:ascii="Times New Roman" w:hAnsi="Times New Roman" w:cs="Times New Roman"/>
          <w:sz w:val="24"/>
        </w:rPr>
        <w:t>Hiện tại chưa có kinh nghiệm làm việc chính thức. Tuy nhiên, tôi đã từng:</w:t>
      </w:r>
    </w:p>
    <w:p w14:paraId="37246057" w14:textId="77777777" w:rsidR="00556235" w:rsidRPr="004949D6" w:rsidRDefault="00000000">
      <w:pPr>
        <w:rPr>
          <w:rFonts w:ascii="Times New Roman" w:hAnsi="Times New Roman" w:cs="Times New Roman"/>
        </w:rPr>
      </w:pPr>
      <w:r w:rsidRPr="004949D6">
        <w:rPr>
          <w:rFonts w:ascii="Times New Roman" w:hAnsi="Times New Roman" w:cs="Times New Roman"/>
          <w:sz w:val="24"/>
        </w:rPr>
        <w:t>- Hỗ trợ bán hàng tại cửa hàng gia đình (dịp Tết 2024)</w:t>
      </w:r>
    </w:p>
    <w:p w14:paraId="0990C1BA" w14:textId="77777777" w:rsidR="00556235" w:rsidRPr="004949D6" w:rsidRDefault="00000000">
      <w:pPr>
        <w:rPr>
          <w:rFonts w:ascii="Times New Roman" w:hAnsi="Times New Roman" w:cs="Times New Roman"/>
        </w:rPr>
      </w:pPr>
      <w:r w:rsidRPr="004949D6">
        <w:rPr>
          <w:rFonts w:ascii="Times New Roman" w:hAnsi="Times New Roman" w:cs="Times New Roman"/>
          <w:sz w:val="24"/>
        </w:rPr>
        <w:t>- Tham gia các hoạt động tình nguyện tại trường (phát quà, hướng dẫn, sắp xếp sự kiện)</w:t>
      </w:r>
    </w:p>
    <w:p w14:paraId="1164A110" w14:textId="77777777" w:rsidR="00556235" w:rsidRPr="004949D6" w:rsidRDefault="00000000">
      <w:pPr>
        <w:rPr>
          <w:rFonts w:ascii="Times New Roman" w:hAnsi="Times New Roman" w:cs="Times New Roman"/>
        </w:rPr>
      </w:pPr>
      <w:r w:rsidRPr="004949D6">
        <w:rPr>
          <w:rFonts w:ascii="Times New Roman" w:hAnsi="Times New Roman" w:cs="Times New Roman"/>
          <w:b/>
          <w:sz w:val="24"/>
        </w:rPr>
        <w:br/>
        <w:t>5. Kỹ năng</w:t>
      </w:r>
    </w:p>
    <w:p w14:paraId="5C83A7E5" w14:textId="77777777" w:rsidR="00556235" w:rsidRPr="004949D6" w:rsidRDefault="00000000">
      <w:pPr>
        <w:rPr>
          <w:rFonts w:ascii="Times New Roman" w:hAnsi="Times New Roman" w:cs="Times New Roman"/>
        </w:rPr>
      </w:pPr>
      <w:r w:rsidRPr="004949D6">
        <w:rPr>
          <w:rFonts w:ascii="Times New Roman" w:hAnsi="Times New Roman" w:cs="Times New Roman"/>
          <w:sz w:val="24"/>
        </w:rPr>
        <w:lastRenderedPageBreak/>
        <w:t>- Giao tiếp tốt, lễ phép, vui vẻ với khách hàng</w:t>
      </w:r>
    </w:p>
    <w:p w14:paraId="41CCE82A" w14:textId="77777777" w:rsidR="00556235" w:rsidRPr="004949D6" w:rsidRDefault="00000000">
      <w:pPr>
        <w:rPr>
          <w:rFonts w:ascii="Times New Roman" w:hAnsi="Times New Roman" w:cs="Times New Roman"/>
        </w:rPr>
      </w:pPr>
      <w:r w:rsidRPr="004949D6">
        <w:rPr>
          <w:rFonts w:ascii="Times New Roman" w:hAnsi="Times New Roman" w:cs="Times New Roman"/>
          <w:sz w:val="24"/>
        </w:rPr>
        <w:t>- Chăm chỉ, thật thà, trung thực</w:t>
      </w:r>
    </w:p>
    <w:p w14:paraId="6CF36347" w14:textId="77777777" w:rsidR="00556235" w:rsidRPr="004949D6" w:rsidRDefault="00000000">
      <w:pPr>
        <w:rPr>
          <w:rFonts w:ascii="Times New Roman" w:hAnsi="Times New Roman" w:cs="Times New Roman"/>
        </w:rPr>
      </w:pPr>
      <w:r w:rsidRPr="004949D6">
        <w:rPr>
          <w:rFonts w:ascii="Times New Roman" w:hAnsi="Times New Roman" w:cs="Times New Roman"/>
          <w:sz w:val="24"/>
        </w:rPr>
        <w:t>- Biết sử dụng máy tính cơ bản, tính tiền bằng máy POS</w:t>
      </w:r>
    </w:p>
    <w:p w14:paraId="50349AB2" w14:textId="77777777" w:rsidR="00556235" w:rsidRPr="004949D6" w:rsidRDefault="00000000">
      <w:pPr>
        <w:rPr>
          <w:rFonts w:ascii="Times New Roman" w:hAnsi="Times New Roman" w:cs="Times New Roman"/>
        </w:rPr>
      </w:pPr>
      <w:r w:rsidRPr="004949D6">
        <w:rPr>
          <w:rFonts w:ascii="Times New Roman" w:hAnsi="Times New Roman" w:cs="Times New Roman"/>
          <w:sz w:val="24"/>
        </w:rPr>
        <w:t>- Sẵn sàng làm việc theo ca linh hoạt</w:t>
      </w:r>
    </w:p>
    <w:p w14:paraId="0D1F7AE7" w14:textId="77777777" w:rsidR="00556235" w:rsidRPr="004949D6" w:rsidRDefault="00000000">
      <w:pPr>
        <w:rPr>
          <w:rFonts w:ascii="Times New Roman" w:hAnsi="Times New Roman" w:cs="Times New Roman"/>
        </w:rPr>
      </w:pPr>
      <w:r w:rsidRPr="004949D6">
        <w:rPr>
          <w:rFonts w:ascii="Times New Roman" w:hAnsi="Times New Roman" w:cs="Times New Roman"/>
          <w:b/>
          <w:sz w:val="24"/>
        </w:rPr>
        <w:br/>
        <w:t>6. Sở thích cá nhân</w:t>
      </w:r>
    </w:p>
    <w:p w14:paraId="0BBABA66" w14:textId="77777777" w:rsidR="00556235" w:rsidRPr="004949D6" w:rsidRDefault="00000000">
      <w:pPr>
        <w:rPr>
          <w:rFonts w:ascii="Times New Roman" w:hAnsi="Times New Roman" w:cs="Times New Roman"/>
        </w:rPr>
      </w:pPr>
      <w:r w:rsidRPr="004949D6">
        <w:rPr>
          <w:rFonts w:ascii="Times New Roman" w:hAnsi="Times New Roman" w:cs="Times New Roman"/>
          <w:sz w:val="24"/>
        </w:rPr>
        <w:t>- Giao lưu, học hỏi</w:t>
      </w:r>
    </w:p>
    <w:p w14:paraId="158DA3AA" w14:textId="77777777" w:rsidR="00556235" w:rsidRPr="004949D6" w:rsidRDefault="00000000">
      <w:pPr>
        <w:rPr>
          <w:rFonts w:ascii="Times New Roman" w:hAnsi="Times New Roman" w:cs="Times New Roman"/>
        </w:rPr>
      </w:pPr>
      <w:r w:rsidRPr="004949D6">
        <w:rPr>
          <w:rFonts w:ascii="Times New Roman" w:hAnsi="Times New Roman" w:cs="Times New Roman"/>
          <w:sz w:val="24"/>
        </w:rPr>
        <w:t>- Đọc sách kỹ năng sống</w:t>
      </w:r>
    </w:p>
    <w:p w14:paraId="75CC649B" w14:textId="77777777" w:rsidR="00556235" w:rsidRPr="004949D6" w:rsidRDefault="00000000">
      <w:pPr>
        <w:rPr>
          <w:rFonts w:ascii="Times New Roman" w:hAnsi="Times New Roman" w:cs="Times New Roman"/>
        </w:rPr>
      </w:pPr>
      <w:r w:rsidRPr="004949D6">
        <w:rPr>
          <w:rFonts w:ascii="Times New Roman" w:hAnsi="Times New Roman" w:cs="Times New Roman"/>
          <w:sz w:val="24"/>
        </w:rPr>
        <w:t>- Nghe nhạc, xem phim</w:t>
      </w:r>
    </w:p>
    <w:p w14:paraId="3D3C82D3" w14:textId="1C541203" w:rsidR="004949D6" w:rsidRPr="004949D6" w:rsidRDefault="00000000" w:rsidP="004949D6">
      <w:pPr>
        <w:rPr>
          <w:rFonts w:ascii="Times New Roman" w:hAnsi="Times New Roman" w:cs="Times New Roman"/>
        </w:rPr>
      </w:pPr>
      <w:r w:rsidRPr="004949D6">
        <w:rPr>
          <w:rFonts w:ascii="Times New Roman" w:hAnsi="Times New Roman" w:cs="Times New Roman"/>
          <w:b/>
          <w:sz w:val="24"/>
        </w:rPr>
        <w:br/>
      </w:r>
    </w:p>
    <w:p w14:paraId="4F6E81A8" w14:textId="492DD12F" w:rsidR="00556235" w:rsidRPr="004949D6" w:rsidRDefault="00556235">
      <w:pPr>
        <w:rPr>
          <w:rFonts w:ascii="Times New Roman" w:hAnsi="Times New Roman" w:cs="Times New Roman"/>
        </w:rPr>
      </w:pPr>
    </w:p>
    <w:sectPr w:rsidR="00556235" w:rsidRPr="004949D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3641077">
    <w:abstractNumId w:val="8"/>
  </w:num>
  <w:num w:numId="2" w16cid:durableId="1603415317">
    <w:abstractNumId w:val="6"/>
  </w:num>
  <w:num w:numId="3" w16cid:durableId="982849042">
    <w:abstractNumId w:val="5"/>
  </w:num>
  <w:num w:numId="4" w16cid:durableId="4017884">
    <w:abstractNumId w:val="4"/>
  </w:num>
  <w:num w:numId="5" w16cid:durableId="1421218325">
    <w:abstractNumId w:val="7"/>
  </w:num>
  <w:num w:numId="6" w16cid:durableId="393358541">
    <w:abstractNumId w:val="3"/>
  </w:num>
  <w:num w:numId="7" w16cid:durableId="1238982565">
    <w:abstractNumId w:val="2"/>
  </w:num>
  <w:num w:numId="8" w16cid:durableId="155151256">
    <w:abstractNumId w:val="1"/>
  </w:num>
  <w:num w:numId="9" w16cid:durableId="20107144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949D6"/>
    <w:rsid w:val="00556235"/>
    <w:rsid w:val="00A415B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6E2A40"/>
  <w14:defaultImageDpi w14:val="300"/>
  <w15:docId w15:val="{79A57549-AE80-4A9B-BBAB-15489B193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ADMIN</cp:lastModifiedBy>
  <cp:revision>2</cp:revision>
  <dcterms:created xsi:type="dcterms:W3CDTF">2013-12-23T23:15:00Z</dcterms:created>
  <dcterms:modified xsi:type="dcterms:W3CDTF">2025-06-16T10:38:00Z</dcterms:modified>
  <cp:category/>
</cp:coreProperties>
</file>