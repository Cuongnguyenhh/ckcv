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0D7F" w14:textId="77777777" w:rsidR="00406162" w:rsidRDefault="00000000">
      <w:pPr>
        <w:pStyle w:val="Heading1"/>
      </w:pPr>
      <w:r>
        <w:t>Lam Nguyen</w:t>
      </w:r>
    </w:p>
    <w:p w14:paraId="56119C7E" w14:textId="236A2606" w:rsidR="0082238F" w:rsidRDefault="00000000" w:rsidP="00DD61CC">
      <w:pPr>
        <w:pBdr>
          <w:bottom w:val="single" w:sz="6" w:space="1" w:color="auto"/>
        </w:pBdr>
      </w:pPr>
      <w:r>
        <w:t>Nguyenlam1592000@gmail.com | 0907011633</w:t>
      </w:r>
    </w:p>
    <w:p w14:paraId="651BAC7D" w14:textId="77777777" w:rsidR="00406162" w:rsidRDefault="00000000">
      <w:pPr>
        <w:pStyle w:val="Heading2"/>
      </w:pPr>
      <w:r>
        <w:t>Professional Summary</w:t>
      </w:r>
    </w:p>
    <w:p w14:paraId="71B51DE9" w14:textId="77777777" w:rsidR="00406162" w:rsidRDefault="00000000">
      <w:pPr>
        <w:pBdr>
          <w:bottom w:val="single" w:sz="6" w:space="1" w:color="auto"/>
        </w:pBdr>
      </w:pPr>
      <w:r>
        <w:t>Detail-oriented and analytical Business Information Systems graduate with a strong foundation in data analysis, SQL, and Python. Experienced in leveraging data insights to optimize inventory, streamline operations, and drive business growth. Adept at problem-solving, data visualization, and statistical analysis, seeking a Data Analyst role to apply analytical skills in decision-making and business intelligence.</w:t>
      </w:r>
    </w:p>
    <w:p w14:paraId="35F73FB9" w14:textId="77777777" w:rsidR="00406162" w:rsidRDefault="00000000">
      <w:pPr>
        <w:pStyle w:val="Heading2"/>
      </w:pPr>
      <w:r>
        <w:t>Skills</w:t>
      </w:r>
    </w:p>
    <w:p w14:paraId="3E205AA3" w14:textId="77777777" w:rsidR="00AD4FF0" w:rsidRDefault="00AD4FF0">
      <w:pPr>
        <w:sectPr w:rsidR="00AD4FF0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95463FC" w14:textId="77777777" w:rsidR="00406162" w:rsidRDefault="00000000">
      <w:r>
        <w:t>- Data analysis &amp; visualization</w:t>
      </w:r>
    </w:p>
    <w:p w14:paraId="658CBB32" w14:textId="77777777" w:rsidR="00406162" w:rsidRDefault="00000000">
      <w:r>
        <w:t>- SQL &amp; Python (data querying, manipulation, automation)</w:t>
      </w:r>
    </w:p>
    <w:p w14:paraId="62F668A5" w14:textId="77777777" w:rsidR="00406162" w:rsidRDefault="00000000">
      <w:r>
        <w:t>- Microsoft Excel (Pivot Tables, VLOOKUP, Macros)</w:t>
      </w:r>
    </w:p>
    <w:p w14:paraId="221968F8" w14:textId="77777777" w:rsidR="00406162" w:rsidRDefault="00000000">
      <w:r>
        <w:t>- Tableau &amp; Power BI</w:t>
      </w:r>
    </w:p>
    <w:p w14:paraId="43DCC291" w14:textId="77777777" w:rsidR="00406162" w:rsidRDefault="00000000">
      <w:r>
        <w:t>- Statistical analysis</w:t>
      </w:r>
    </w:p>
    <w:p w14:paraId="072111AA" w14:textId="77777777" w:rsidR="00406162" w:rsidRDefault="00000000">
      <w:r>
        <w:t>- Problem-solving &amp; critical thinking</w:t>
      </w:r>
    </w:p>
    <w:p w14:paraId="1AAF6A32" w14:textId="77777777" w:rsidR="00406162" w:rsidRDefault="00000000">
      <w:r>
        <w:t>- Business intelligence &amp; reporting</w:t>
      </w:r>
    </w:p>
    <w:p w14:paraId="5689C5EC" w14:textId="77777777" w:rsidR="00406162" w:rsidRDefault="00000000">
      <w:r>
        <w:t>- Inventory management &amp; optimization</w:t>
      </w:r>
    </w:p>
    <w:p w14:paraId="7E7ACCB1" w14:textId="77777777" w:rsidR="00406162" w:rsidRDefault="00000000">
      <w:r>
        <w:t>- Digital marketing &amp; market research</w:t>
      </w:r>
    </w:p>
    <w:p w14:paraId="7A41E558" w14:textId="3A734D09" w:rsidR="00AD4FF0" w:rsidRDefault="00000000">
      <w:pPr>
        <w:sectPr w:rsidR="00AD4FF0" w:rsidSect="00AD4FF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- Social media management</w:t>
      </w:r>
    </w:p>
    <w:p w14:paraId="001E4F5C" w14:textId="0AD6464C" w:rsidR="00406162" w:rsidRDefault="00406162">
      <w:pPr>
        <w:pBdr>
          <w:bottom w:val="single" w:sz="6" w:space="1" w:color="auto"/>
        </w:pBdr>
      </w:pPr>
    </w:p>
    <w:p w14:paraId="25D7197F" w14:textId="77777777" w:rsidR="00406162" w:rsidRDefault="00000000">
      <w:pPr>
        <w:pStyle w:val="Heading2"/>
      </w:pPr>
      <w:r>
        <w:t>Work Experience</w:t>
      </w:r>
    </w:p>
    <w:p w14:paraId="47F9E2E5" w14:textId="77777777" w:rsidR="00406162" w:rsidRDefault="00000000">
      <w:pPr>
        <w:pStyle w:val="Heading3"/>
      </w:pPr>
      <w:r>
        <w:t>Manager Assistant – Liquorland</w:t>
      </w:r>
    </w:p>
    <w:p w14:paraId="58825789" w14:textId="77777777" w:rsidR="00406162" w:rsidRDefault="00000000">
      <w:r>
        <w:t>Australia | December 2023 – November 2024</w:t>
      </w:r>
    </w:p>
    <w:p w14:paraId="1B6515A3" w14:textId="77777777" w:rsidR="00406162" w:rsidRDefault="00000000">
      <w:r>
        <w:t>- Analyzed sales data to optimize inventory levels and reduce stock discrepancies by 20%.</w:t>
      </w:r>
    </w:p>
    <w:p w14:paraId="0FFBD327" w14:textId="77777777" w:rsidR="00406162" w:rsidRDefault="00000000">
      <w:r>
        <w:t>- Designed data-driven planograms to enhance product visibility and maximize sales.</w:t>
      </w:r>
    </w:p>
    <w:p w14:paraId="4AE036D7" w14:textId="77777777" w:rsidR="00406162" w:rsidRDefault="00000000">
      <w:r>
        <w:t>- Provided customer insights and sales reports, leading to a 15% increase in revenue through targeted promotions.</w:t>
      </w:r>
    </w:p>
    <w:p w14:paraId="16A4AE60" w14:textId="77777777" w:rsidR="00406162" w:rsidRDefault="00000000">
      <w:r>
        <w:t>- Developed an inventory tracking system to improve stock accuracy and reduce waste.</w:t>
      </w:r>
    </w:p>
    <w:p w14:paraId="46C24B4D" w14:textId="77777777" w:rsidR="00406162" w:rsidRDefault="00000000">
      <w:pPr>
        <w:pStyle w:val="Heading3"/>
      </w:pPr>
      <w:r>
        <w:t>Manager Assistant – Coles</w:t>
      </w:r>
    </w:p>
    <w:p w14:paraId="26CFAC2E" w14:textId="77777777" w:rsidR="00406162" w:rsidRDefault="00000000">
      <w:r>
        <w:t>Australia | April 2021 – December 2023</w:t>
      </w:r>
    </w:p>
    <w:p w14:paraId="080D2713" w14:textId="77777777" w:rsidR="00406162" w:rsidRDefault="00000000">
      <w:r>
        <w:t>- Used data analytics to track sales trends, leading to improved stock replenishment efficiency.</w:t>
      </w:r>
    </w:p>
    <w:p w14:paraId="7BA0A684" w14:textId="77777777" w:rsidR="00406162" w:rsidRDefault="00000000">
      <w:r>
        <w:t>- Developed dashboards for inventory management, reducing excess stock by 10%.</w:t>
      </w:r>
    </w:p>
    <w:p w14:paraId="5D211302" w14:textId="77777777" w:rsidR="00406162" w:rsidRDefault="00000000">
      <w:r>
        <w:lastRenderedPageBreak/>
        <w:t>- Analyzed customer purchasing patterns to support promotional planning and increase weekly sales by 10%.</w:t>
      </w:r>
    </w:p>
    <w:p w14:paraId="58E313B5" w14:textId="77777777" w:rsidR="00406162" w:rsidRDefault="00000000">
      <w:r>
        <w:t>- Automated reporting processes to enhance decision-making and operational efficiency.</w:t>
      </w:r>
    </w:p>
    <w:p w14:paraId="1A77FABF" w14:textId="77777777" w:rsidR="00406162" w:rsidRDefault="00000000">
      <w:pPr>
        <w:pStyle w:val="Heading3"/>
      </w:pPr>
      <w:r>
        <w:t>Shift Manager – McDonald's</w:t>
      </w:r>
    </w:p>
    <w:p w14:paraId="07DB2BC2" w14:textId="77777777" w:rsidR="00406162" w:rsidRDefault="00000000">
      <w:r>
        <w:t>Australia | October 2017 – November 2021</w:t>
      </w:r>
    </w:p>
    <w:p w14:paraId="7E2A780E" w14:textId="77777777" w:rsidR="00406162" w:rsidRDefault="00000000">
      <w:r>
        <w:t>- Monitored and analyzed operational data to improve team efficiency and reduce service time.</w:t>
      </w:r>
    </w:p>
    <w:p w14:paraId="3E4CB556" w14:textId="5DBD9DAD" w:rsidR="00406162" w:rsidRDefault="00000000">
      <w:r>
        <w:t xml:space="preserve">- Created performance reports to track employee productivity and customer satisfaction, achieving </w:t>
      </w:r>
      <w:r w:rsidR="00901D3C">
        <w:t>positive ratings of over 90%.</w:t>
      </w:r>
    </w:p>
    <w:p w14:paraId="1FD56EA6" w14:textId="77777777" w:rsidR="00406162" w:rsidRDefault="00000000">
      <w:pPr>
        <w:pBdr>
          <w:bottom w:val="single" w:sz="6" w:space="1" w:color="auto"/>
        </w:pBdr>
      </w:pPr>
      <w:r>
        <w:t>- Implemented training programs based on data insights, leading to a 25% improvement in employee performance and retention.</w:t>
      </w:r>
    </w:p>
    <w:p w14:paraId="308BD6E3" w14:textId="77777777" w:rsidR="00406162" w:rsidRDefault="00000000">
      <w:pPr>
        <w:pStyle w:val="Heading2"/>
      </w:pPr>
      <w:r>
        <w:t>Education</w:t>
      </w:r>
    </w:p>
    <w:p w14:paraId="7FBF903D" w14:textId="77777777" w:rsidR="00406162" w:rsidRDefault="00000000">
      <w:pPr>
        <w:pStyle w:val="Heading3"/>
      </w:pPr>
      <w:r>
        <w:t>Bachelor of Business Information Systems – Victoria University</w:t>
      </w:r>
    </w:p>
    <w:p w14:paraId="730D62D4" w14:textId="14D3BBEA" w:rsidR="00406162" w:rsidRDefault="00000000">
      <w:r>
        <w:t xml:space="preserve">Australia | </w:t>
      </w:r>
      <w:r w:rsidR="00427212">
        <w:t>April</w:t>
      </w:r>
      <w:r>
        <w:t xml:space="preserve"> 202</w:t>
      </w:r>
      <w:r w:rsidR="00427212">
        <w:t>3</w:t>
      </w:r>
    </w:p>
    <w:p w14:paraId="639543CB" w14:textId="77777777" w:rsidR="00406162" w:rsidRDefault="00000000">
      <w:pPr>
        <w:pBdr>
          <w:bottom w:val="single" w:sz="6" w:space="1" w:color="auto"/>
        </w:pBdr>
      </w:pPr>
      <w:r>
        <w:t>- Relevant coursework: Data Analytics, Business Intelligence, Database Management, Statistical Methods.</w:t>
      </w:r>
    </w:p>
    <w:p w14:paraId="478823BB" w14:textId="77777777" w:rsidR="00406162" w:rsidRDefault="00000000">
      <w:pPr>
        <w:pStyle w:val="Heading2"/>
      </w:pPr>
      <w:r>
        <w:t>Extracurricular Activities</w:t>
      </w:r>
    </w:p>
    <w:p w14:paraId="4CCF975F" w14:textId="7F74D521" w:rsidR="00406162" w:rsidRDefault="00000000">
      <w:pPr>
        <w:pStyle w:val="Heading3"/>
      </w:pPr>
      <w:r>
        <w:t xml:space="preserve">Leadership Program – </w:t>
      </w:r>
      <w:r w:rsidR="00A962A8">
        <w:t>University Technology of Sydney</w:t>
      </w:r>
    </w:p>
    <w:p w14:paraId="52EEFA91" w14:textId="77777777" w:rsidR="00406162" w:rsidRDefault="00000000">
      <w:r>
        <w:t>- Developed leadership and communication skills through mentorship and team collaboration.</w:t>
      </w:r>
    </w:p>
    <w:p w14:paraId="350F6B76" w14:textId="77777777" w:rsidR="00406162" w:rsidRDefault="00000000">
      <w:r>
        <w:t>- Engaged in decision-making projects and problem-solving exercises to enhance strategic thinking.</w:t>
      </w:r>
    </w:p>
    <w:p w14:paraId="2B9A5F17" w14:textId="22ADF4D6" w:rsidR="00406162" w:rsidRDefault="00000000">
      <w:pPr>
        <w:pStyle w:val="Heading3"/>
      </w:pPr>
      <w:r>
        <w:t xml:space="preserve">Student Ambassador Program – </w:t>
      </w:r>
      <w:r w:rsidR="00D179EB">
        <w:t>University Technology of Sydney</w:t>
      </w:r>
    </w:p>
    <w:p w14:paraId="5C3ECB4C" w14:textId="77777777" w:rsidR="00406162" w:rsidRDefault="00000000">
      <w:r>
        <w:t>- Assisted new students with orientation and university transition, fostering a welcoming environment.</w:t>
      </w:r>
    </w:p>
    <w:p w14:paraId="700A098F" w14:textId="77777777" w:rsidR="00406162" w:rsidRDefault="00000000">
      <w:r>
        <w:t>- Managed business social media accounts, creating engaging content to improve university outreach.</w:t>
      </w:r>
    </w:p>
    <w:p w14:paraId="4C1DA2D1" w14:textId="77777777" w:rsidR="00406162" w:rsidRDefault="00000000">
      <w:pPr>
        <w:pBdr>
          <w:bottom w:val="single" w:sz="6" w:space="1" w:color="auto"/>
        </w:pBdr>
      </w:pPr>
      <w:r>
        <w:t>- Conducted digital marketing and market research to enhance university branding and engagement.</w:t>
      </w:r>
    </w:p>
    <w:p w14:paraId="0B8FB534" w14:textId="77777777" w:rsidR="00406162" w:rsidRDefault="00000000">
      <w:pPr>
        <w:pStyle w:val="Heading2"/>
      </w:pPr>
      <w:r>
        <w:t>Certifications &amp; Training</w:t>
      </w:r>
    </w:p>
    <w:p w14:paraId="5C46D84A" w14:textId="53AED17C" w:rsidR="00406162" w:rsidRDefault="00000000">
      <w:pPr>
        <w:pBdr>
          <w:bottom w:val="single" w:sz="6" w:space="1" w:color="auto"/>
        </w:pBdr>
      </w:pPr>
      <w:r>
        <w:t xml:space="preserve">- IELTS </w:t>
      </w:r>
      <w:r w:rsidR="004E2F4E">
        <w:t>7</w:t>
      </w:r>
      <w:r>
        <w:t>.0</w:t>
      </w:r>
    </w:p>
    <w:p w14:paraId="70B3F1ED" w14:textId="77777777" w:rsidR="00AD4FF0" w:rsidRDefault="00AD4FF0"/>
    <w:p w14:paraId="491BBCE0" w14:textId="20A74F15" w:rsidR="00406162" w:rsidRDefault="00406162"/>
    <w:sectPr w:rsidR="00406162" w:rsidSect="00AD4FF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64969">
    <w:abstractNumId w:val="8"/>
  </w:num>
  <w:num w:numId="2" w16cid:durableId="1918054881">
    <w:abstractNumId w:val="6"/>
  </w:num>
  <w:num w:numId="3" w16cid:durableId="918366722">
    <w:abstractNumId w:val="5"/>
  </w:num>
  <w:num w:numId="4" w16cid:durableId="467166029">
    <w:abstractNumId w:val="4"/>
  </w:num>
  <w:num w:numId="5" w16cid:durableId="1605184668">
    <w:abstractNumId w:val="7"/>
  </w:num>
  <w:num w:numId="6" w16cid:durableId="1327629611">
    <w:abstractNumId w:val="3"/>
  </w:num>
  <w:num w:numId="7" w16cid:durableId="2084794717">
    <w:abstractNumId w:val="2"/>
  </w:num>
  <w:num w:numId="8" w16cid:durableId="115106234">
    <w:abstractNumId w:val="1"/>
  </w:num>
  <w:num w:numId="9" w16cid:durableId="4334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7C7"/>
    <w:rsid w:val="001E6313"/>
    <w:rsid w:val="00252BE6"/>
    <w:rsid w:val="0029639D"/>
    <w:rsid w:val="002E547A"/>
    <w:rsid w:val="00316F23"/>
    <w:rsid w:val="00326F90"/>
    <w:rsid w:val="00406162"/>
    <w:rsid w:val="00427212"/>
    <w:rsid w:val="004E2F4E"/>
    <w:rsid w:val="00624C13"/>
    <w:rsid w:val="00632F87"/>
    <w:rsid w:val="007007BE"/>
    <w:rsid w:val="0082238F"/>
    <w:rsid w:val="008E314B"/>
    <w:rsid w:val="00901D3C"/>
    <w:rsid w:val="00993864"/>
    <w:rsid w:val="00A962A8"/>
    <w:rsid w:val="00AA1D8D"/>
    <w:rsid w:val="00AD4FF0"/>
    <w:rsid w:val="00B47730"/>
    <w:rsid w:val="00C21B8B"/>
    <w:rsid w:val="00CB0664"/>
    <w:rsid w:val="00D179EB"/>
    <w:rsid w:val="00D64608"/>
    <w:rsid w:val="00DD61CC"/>
    <w:rsid w:val="00ED4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88FD6"/>
  <w14:defaultImageDpi w14:val="300"/>
  <w15:docId w15:val="{E6F4233F-B4F2-4D79-939D-0D81561E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Lam Nguyen</cp:lastModifiedBy>
  <cp:revision>63</cp:revision>
  <dcterms:created xsi:type="dcterms:W3CDTF">2013-12-23T23:15:00Z</dcterms:created>
  <dcterms:modified xsi:type="dcterms:W3CDTF">2025-04-01T12:57:00Z</dcterms:modified>
  <cp:category/>
</cp:coreProperties>
</file>