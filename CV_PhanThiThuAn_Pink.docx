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371600" cy="1830389"/>
            <wp:docPr id="1" name="Picture 1"/>
            <wp:cNvGraphicFramePr>
              <a:graphicFrameLocks noChangeAspect="1"/>
            </wp:cNvGraphicFramePr>
            <a:graphic>
              <a:graphicData uri="http://schemas.openxmlformats.org/drawingml/2006/picture">
                <pic:pic>
                  <pic:nvPicPr>
                    <pic:cNvPr id="0" name="FCA54118-8F69-409D-8EC8-F1C1E25878F1.jpeg"/>
                    <pic:cNvPicPr/>
                  </pic:nvPicPr>
                  <pic:blipFill>
                    <a:blip r:embed="rId9"/>
                    <a:stretch>
                      <a:fillRect/>
                    </a:stretch>
                  </pic:blipFill>
                  <pic:spPr>
                    <a:xfrm>
                      <a:off x="0" y="0"/>
                      <a:ext cx="1371600" cy="1830389"/>
                    </a:xfrm>
                    <a:prstGeom prst="rect"/>
                  </pic:spPr>
                </pic:pic>
              </a:graphicData>
            </a:graphic>
          </wp:inline>
        </w:drawing>
      </w:r>
    </w:p>
    <w:p>
      <w:pPr>
        <w:jc w:val="center"/>
      </w:pPr>
      <w:r>
        <w:rPr>
          <w:color w:val="FFC0CB"/>
          <w:sz w:val="40"/>
        </w:rPr>
        <w:t>CURRICULUM VITAE</w:t>
        <w:br/>
        <w:t>PHAN THỊ THU AN</w:t>
      </w:r>
    </w:p>
    <w:p/>
    <w:p>
      <w:pPr>
        <w:pStyle w:val="Heading1"/>
        <w:jc w:val="left"/>
      </w:pPr>
      <w:r>
        <w:t>THÔNG TIN CÁ NHÂN</w:t>
      </w:r>
    </w:p>
    <w:p>
      <w:r>
        <w:rPr>
          <w:b/>
        </w:rPr>
        <w:t xml:space="preserve">Họ tên: </w:t>
      </w:r>
      <w:r>
        <w:t>Phan Thị Thu An</w:t>
        <w:br/>
      </w:r>
      <w:r>
        <w:rPr>
          <w:b/>
        </w:rPr>
        <w:t xml:space="preserve">Ngày sinh: </w:t>
      </w:r>
      <w:r>
        <w:t>20/08/2006</w:t>
        <w:br/>
      </w:r>
      <w:r>
        <w:rPr>
          <w:b/>
        </w:rPr>
        <w:t xml:space="preserve">Số điện thoại: </w:t>
      </w:r>
      <w:r>
        <w:t>0364485474</w:t>
        <w:br/>
      </w:r>
      <w:r>
        <w:rPr>
          <w:b/>
        </w:rPr>
        <w:t xml:space="preserve">Email: </w:t>
      </w:r>
      <w:r>
        <w:t>ta067068@gmail.com</w:t>
        <w:br/>
      </w:r>
      <w:r>
        <w:rPr>
          <w:b/>
        </w:rPr>
        <w:t xml:space="preserve">Địa chỉ: </w:t>
      </w:r>
      <w:r>
        <w:t>265/6 Nguyễn Thái Sơn, Phường 7, Gò Vấp, TP.HCM</w:t>
        <w:br/>
      </w:r>
    </w:p>
    <w:p>
      <w:pPr>
        <w:pStyle w:val="Heading1"/>
      </w:pPr>
      <w:r>
        <w:t>MỤC TIÊU NGHỀ NGHIỆP</w:t>
      </w:r>
    </w:p>
    <w:p>
      <w:r>
        <w:t>Là sinh viên năm nhất ngành Ngôn ngữ Anh tại Đại học Công nghiệp TP.HCM, tôi mong muốn tìm kiếm cơ hội phát triển kỹ năng giao tiếp, dịch thuật và trải nghiệm thực tế trong môi trường chuyên nghiệp. Tôi sẵn sàng học hỏi, nỗ lực và gắn bó lâu dài với công việc.</w:t>
      </w:r>
    </w:p>
    <w:p>
      <w:pPr>
        <w:pStyle w:val="Heading1"/>
      </w:pPr>
      <w:r>
        <w:t>TRÌNH ĐỘ HỌC VẤN</w:t>
      </w:r>
    </w:p>
    <w:p>
      <w:r>
        <w:t>12/12 – Tốt nghiệp THPT</w:t>
        <w:br/>
        <w:t>Hiện tại: Sinh viên năm nhất, ngành Ngôn ngữ Anh, Trường Đại học Công nghiệp TP.HCM</w:t>
      </w:r>
    </w:p>
    <w:p>
      <w:pPr>
        <w:pStyle w:val="Heading1"/>
      </w:pPr>
      <w:r>
        <w:t>KỸ NĂNG</w:t>
      </w:r>
    </w:p>
    <w:p>
      <w:r>
        <w:t>- Làm việc nhóm hiệu quả</w:t>
        <w:br/>
        <w:t>- Quản lý thời gian hợp lý</w:t>
        <w:br/>
        <w:t>- Tương tác tốt với khách hàng</w:t>
        <w:br/>
        <w:t>- Giao tiếp tiếng Anh cơ bản</w:t>
        <w:br/>
        <w:t>- Giải quyết các tình huống bất lợi</w:t>
      </w:r>
    </w:p>
    <w:p>
      <w:pPr>
        <w:pStyle w:val="Heading1"/>
      </w:pPr>
      <w:r>
        <w:t>SỞ THÍCH</w:t>
      </w:r>
    </w:p>
    <w:p>
      <w:r>
        <w:t>- Nấu ăn</w:t>
        <w:br/>
        <w:t>- Chụp ảnh</w:t>
        <w:br/>
        <w:t>- Dọn dẹp nhà cửa</w:t>
      </w:r>
    </w:p>
    <w:p>
      <w:pPr>
        <w:jc w:val="center"/>
      </w:pPr>
      <w:r>
        <w:rPr>
          <w:color w:val="FFC0CB"/>
          <w:sz w:val="20"/>
        </w:rPr>
        <w:br/>
        <w:t>_____________________________________________________________</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